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Fashion MNIST RGB Image Classification using CNN</w:t>
      </w:r>
    </w:p>
    <w:p>
      <w:pPr>
        <w:pStyle w:val="Heading1"/>
      </w:pPr>
      <w:r>
        <w:t>1. Project Title</w:t>
      </w:r>
    </w:p>
    <w:p>
      <w:r>
        <w:t>Fashion MNIST RGB Classifier using Convolutional Neural Networks (CNNs)</w:t>
      </w:r>
    </w:p>
    <w:p>
      <w:pPr>
        <w:pStyle w:val="Heading1"/>
      </w:pPr>
      <w:r>
        <w:t>2. Objective</w:t>
      </w:r>
    </w:p>
    <w:p>
      <w:r>
        <w:t>Build a deep learning model to classify clothing images from the Fashion MNIST dataset after converting them to RGB format. The project demonstrates model training, evaluation, and prediction.</w:t>
      </w:r>
    </w:p>
    <w:p>
      <w:pPr>
        <w:pStyle w:val="Heading1"/>
      </w:pPr>
      <w:r>
        <w:t>3. Tools and Technologies</w:t>
      </w:r>
    </w:p>
    <w:p>
      <w:r>
        <w:t>- Python 3.7+</w:t>
      </w:r>
    </w:p>
    <w:p>
      <w:r>
        <w:t>- TensorFlow / Keras</w:t>
      </w:r>
    </w:p>
    <w:p>
      <w:r>
        <w:t>- NumPy</w:t>
      </w:r>
    </w:p>
    <w:p>
      <w:r>
        <w:t>- Matplotlib</w:t>
      </w:r>
    </w:p>
    <w:p>
      <w:r>
        <w:t>- Pickle</w:t>
      </w:r>
    </w:p>
    <w:p>
      <w:r>
        <w:t>- Jupyter Notebook</w:t>
      </w:r>
    </w:p>
    <w:p>
      <w:r>
        <w:t>- Python environment</w:t>
      </w:r>
    </w:p>
    <w:p>
      <w:pPr>
        <w:pStyle w:val="Heading1"/>
      </w:pPr>
      <w:r>
        <w:t>4. Dataset</w:t>
      </w:r>
    </w:p>
    <w:p>
      <w:r>
        <w:t>- Source: Fashion MNIST</w:t>
      </w:r>
    </w:p>
    <w:p>
      <w:r>
        <w:t>- 70,000 images (60,000 training + 10,000 testing)</w:t>
      </w:r>
    </w:p>
    <w:p>
      <w:r>
        <w:t>- 28x28 pixels, grayscale</w:t>
      </w:r>
    </w:p>
    <w:p>
      <w:r>
        <w:t>- Converted to 3-channel RGB format</w:t>
      </w:r>
    </w:p>
    <w:p>
      <w:r>
        <w:t>- 10 classes (e.g., T-shirt, sneaker, bag)</w:t>
      </w:r>
    </w:p>
    <w:p>
      <w:pPr>
        <w:pStyle w:val="Heading1"/>
      </w:pPr>
      <w:r>
        <w:t>5. Project Structure</w:t>
      </w:r>
    </w:p>
    <w:p>
      <w:r>
        <w:t>ai project/</w:t>
      </w:r>
    </w:p>
    <w:p>
      <w:r>
        <w:t>├── Untitled24.ipynb           # Notebook with model training &amp; evaluation</w:t>
      </w:r>
    </w:p>
    <w:p>
      <w:r>
        <w:t>├── ap-2.py                    # Script to load model and predict classes</w:t>
      </w:r>
    </w:p>
    <w:p>
      <w:r>
        <w:t>├── fashion_mnist_rgb_fast.h5 # Pre-trained Keras model</w:t>
      </w:r>
    </w:p>
    <w:p>
      <w:r>
        <w:t>├── class_names.pkl            # Pickled dictionary/list of class labels</w:t>
      </w:r>
    </w:p>
    <w:p>
      <w:pPr>
        <w:pStyle w:val="Heading1"/>
      </w:pPr>
      <w:r>
        <w:t>6. Methodology</w:t>
      </w:r>
    </w:p>
    <w:p>
      <w:r>
        <w:t>1. Data Preprocessing: Converted grayscale images to RGB.</w:t>
      </w:r>
    </w:p>
    <w:p>
      <w:r>
        <w:t>2. Model Architecture: CNN with Conv2D, MaxPooling2D, Dropout, and Dense layers.</w:t>
      </w:r>
    </w:p>
    <w:p>
      <w:r>
        <w:t>3. Training: Used Keras API with Adam optimizer.</w:t>
      </w:r>
    </w:p>
    <w:p>
      <w:r>
        <w:t>4. Saving Model: Saved as HDF5 and labels pickled.</w:t>
      </w:r>
    </w:p>
    <w:p>
      <w:r>
        <w:t>5. Prediction: Used ap-2.py to load and predict from the model.</w:t>
      </w:r>
    </w:p>
    <w:p>
      <w:pPr>
        <w:pStyle w:val="Heading1"/>
      </w:pPr>
      <w:r>
        <w:t>7. Results</w:t>
      </w:r>
    </w:p>
    <w:p>
      <w:r>
        <w:t>- Training Accuracy: ~90% (typical for Fashion MNIST)</w:t>
      </w:r>
    </w:p>
    <w:p>
      <w:r>
        <w:t>- Test Accuracy: 85–90%</w:t>
      </w:r>
    </w:p>
    <w:p>
      <w:r>
        <w:t>- ap-2.py script loads model and class names and predicts accurately.</w:t>
      </w:r>
    </w:p>
    <w:p>
      <w:pPr>
        <w:pStyle w:val="Heading1"/>
      </w:pPr>
      <w:r>
        <w:t>8. Conclusion</w:t>
      </w:r>
    </w:p>
    <w:p>
      <w:r>
        <w:t>The project successfully trains and uses a CNN for RGB image classification of fashion items. It bridges both training and real-world inference.</w:t>
      </w:r>
    </w:p>
    <w:p>
      <w:pPr>
        <w:pStyle w:val="Heading1"/>
      </w:pPr>
      <w:r>
        <w:t>9. Future Improvements</w:t>
      </w:r>
    </w:p>
    <w:p>
      <w:r>
        <w:t>- Use real RGB datasets</w:t>
      </w:r>
    </w:p>
    <w:p>
      <w:r>
        <w:t>- Apply data augmentation</w:t>
      </w:r>
    </w:p>
    <w:p>
      <w:r>
        <w:t>- Experiment with advanced CNN architectures</w:t>
      </w:r>
    </w:p>
    <w:p>
      <w:r>
        <w:t>- Create a web interface with Flask or Streamlit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